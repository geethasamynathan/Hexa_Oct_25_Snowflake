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❄️ Snowflake Staging – Complete Tutorial</w:t>
      </w:r>
    </w:p>
    <w:p>
      <w:pPr>
        <w:pStyle w:val="Heading2"/>
      </w:pPr>
      <w:r>
        <w:t>🧭 What is Staging in Snowflake?</w:t>
      </w:r>
    </w:p>
    <w:p>
      <w:r>
        <w:t>In Snowflake, a stage is a temporary or permanent location where data files are stored before being loaded into a Snowflake table or after being unloaded from it. Think of it as a landing zone between your data source (like Azure Blob, AWS S3, or local files) and Snowflake tables.</w:t>
      </w:r>
    </w:p>
    <w:p>
      <w:pPr>
        <w:pStyle w:val="Heading2"/>
      </w:pPr>
      <w:r>
        <w:t>🧩 Types of Stages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User Stage</w:t>
            </w:r>
          </w:p>
        </w:tc>
        <w:tc>
          <w:tcPr>
            <w:tcW w:type="dxa" w:w="2880"/>
          </w:tcPr>
          <w:p>
            <w:r>
              <w:t>Automatically created for each user</w:t>
            </w:r>
          </w:p>
        </w:tc>
        <w:tc>
          <w:tcPr>
            <w:tcW w:type="dxa" w:w="2880"/>
          </w:tcPr>
          <w:p>
            <w:r>
              <w:t>@~</w:t>
            </w:r>
          </w:p>
        </w:tc>
      </w:tr>
      <w:tr>
        <w:tc>
          <w:tcPr>
            <w:tcW w:type="dxa" w:w="2880"/>
          </w:tcPr>
          <w:p>
            <w:r>
              <w:t>Table Stage</w:t>
            </w:r>
          </w:p>
        </w:tc>
        <w:tc>
          <w:tcPr>
            <w:tcW w:type="dxa" w:w="2880"/>
          </w:tcPr>
          <w:p>
            <w:r>
              <w:t>Automatically created for each table</w:t>
            </w:r>
          </w:p>
        </w:tc>
        <w:tc>
          <w:tcPr>
            <w:tcW w:type="dxa" w:w="2880"/>
          </w:tcPr>
          <w:p>
            <w:r>
              <w:t>@%MY_TABLE</w:t>
            </w:r>
          </w:p>
        </w:tc>
      </w:tr>
      <w:tr>
        <w:tc>
          <w:tcPr>
            <w:tcW w:type="dxa" w:w="2880"/>
          </w:tcPr>
          <w:p>
            <w:r>
              <w:t>Named Internal Stage</w:t>
            </w:r>
          </w:p>
        </w:tc>
        <w:tc>
          <w:tcPr>
            <w:tcW w:type="dxa" w:w="2880"/>
          </w:tcPr>
          <w:p>
            <w:r>
              <w:t>Manually created internal storage inside Snowflake</w:t>
            </w:r>
          </w:p>
        </w:tc>
        <w:tc>
          <w:tcPr>
            <w:tcW w:type="dxa" w:w="2880"/>
          </w:tcPr>
          <w:p>
            <w:r>
              <w:t>@my_internal_stage</w:t>
            </w:r>
          </w:p>
        </w:tc>
      </w:tr>
      <w:tr>
        <w:tc>
          <w:tcPr>
            <w:tcW w:type="dxa" w:w="2880"/>
          </w:tcPr>
          <w:p>
            <w:r>
              <w:t>External Stage</w:t>
            </w:r>
          </w:p>
        </w:tc>
        <w:tc>
          <w:tcPr>
            <w:tcW w:type="dxa" w:w="2880"/>
          </w:tcPr>
          <w:p>
            <w:r>
              <w:t>References cloud storage (Azure Blob, AWS S3, GCP)</w:t>
            </w:r>
          </w:p>
        </w:tc>
        <w:tc>
          <w:tcPr>
            <w:tcW w:type="dxa" w:w="2880"/>
          </w:tcPr>
          <w:p>
            <w:r>
              <w:t>@my_azure_stage</w:t>
            </w:r>
          </w:p>
        </w:tc>
      </w:tr>
    </w:tbl>
    <w:p>
      <w:pPr>
        <w:pStyle w:val="Heading2"/>
      </w:pPr>
      <w:r>
        <w:t>💡 Why Do We Use Staging in Snowflake?</w:t>
      </w:r>
    </w:p>
    <w:p>
      <w:r>
        <w:t>• Data Loading – Upload raw files (CSV, JSON, Parquet) into a stage first, then load them into tables using COPY INTO.</w:t>
        <w:br/>
        <w:t>• Data Unloading – Export Snowflake table data into staged files for sharing or backup.</w:t>
        <w:br/>
        <w:t>• Intermediate Storage – Safe area to inspect or validate files before loading.</w:t>
        <w:br/>
        <w:t>• Integration Point – Enables integration with cloud storage systems (Azure Blob, AWS S3, etc.) for pipelines.</w:t>
        <w:br/>
        <w:br/>
        <w:t>Analogy: Think of staging as a “waiting room” where your data stays before entering the main database.</w:t>
      </w:r>
    </w:p>
    <w:p>
      <w:pPr>
        <w:pStyle w:val="Heading2"/>
      </w:pPr>
      <w:r>
        <w:t>⏰ When to Use Staging</w:t>
      </w:r>
    </w:p>
    <w:p>
      <w:r>
        <w:t>• Bulk Data Loading – When your data resides as CSV/JSON/Parquet files locally or in the cloud.</w:t>
        <w:br/>
        <w:t>• Data Validation – When you want to verify or clean files before inserting.</w:t>
        <w:br/>
        <w:t>• Data Exporting – To back up or share table data.</w:t>
        <w:br/>
        <w:t>• External Integration – To connect Snowflake with Azure Data Lake, AWS S3, or GCP buckets.</w:t>
      </w:r>
    </w:p>
    <w:p>
      <w:pPr>
        <w:pStyle w:val="Heading2"/>
      </w:pPr>
      <w:r>
        <w:t>🏢 Real-World Use Case: Loading Data from Azure Blob Storage</w:t>
      </w:r>
    </w:p>
    <w:p>
      <w:r>
        <w:t>A retail company stores daily sales data (sales_2025_10_13.csv) in Azure Blob Storage. We need to load this data into Snowflake for reporting and analysis.</w:t>
      </w:r>
    </w:p>
    <w:p>
      <w:pPr>
        <w:pStyle w:val="Heading2"/>
      </w:pPr>
      <w:r>
        <w:t>⚙️ Step-by-Step Implementation</w:t>
      </w:r>
    </w:p>
    <w:p>
      <w:pPr>
        <w:pStyle w:val="Heading3"/>
      </w:pPr>
      <w:r>
        <w:t>Step 1 – Create File Format</w:t>
      </w:r>
    </w:p>
    <w:p>
      <w:r>
        <w:t>Define how Snowflake reads the file structure.</w:t>
        <w:br/>
        <w:br/>
        <w:t>CREATE OR REPLACE FILE FORMAT my_csv_format</w:t>
        <w:br/>
        <w:t xml:space="preserve">  TYPE = 'CSV'</w:t>
        <w:br/>
        <w:t xml:space="preserve">  FIELD_OPTIONALLY_ENCLOSED_BY = '"'</w:t>
        <w:br/>
        <w:t xml:space="preserve">  SKIP_HEADER = 1;</w:t>
      </w:r>
    </w:p>
    <w:p>
      <w:pPr>
        <w:pStyle w:val="Heading3"/>
      </w:pPr>
      <w:r>
        <w:t>Step 2 – Create External Stage</w:t>
      </w:r>
    </w:p>
    <w:p>
      <w:r>
        <w:t>Link Snowflake to Azure Blob Storage.</w:t>
        <w:br/>
        <w:br/>
        <w:t>CREATE OR REPLACE STAGE azure_stage</w:t>
        <w:br/>
        <w:t xml:space="preserve">  URL='azure://myblobaccount.blob.core.windows.net/salesdata'</w:t>
        <w:br/>
        <w:t xml:space="preserve">  CREDENTIALS=(AZURE_SAS_TOKEN='?sv=2024-08-...')</w:t>
        <w:br/>
        <w:t xml:space="preserve">  FILE_FORMAT = my_csv_format;</w:t>
      </w:r>
    </w:p>
    <w:p>
      <w:pPr>
        <w:pStyle w:val="Heading3"/>
      </w:pPr>
      <w:r>
        <w:t>Step 3 – Verify Files in Stage</w:t>
      </w:r>
    </w:p>
    <w:p>
      <w:r>
        <w:t>LIST @azure_stage;</w:t>
      </w:r>
    </w:p>
    <w:p>
      <w:pPr>
        <w:pStyle w:val="Heading3"/>
      </w:pPr>
      <w:r>
        <w:t>Step 4 – Create Target Table in Snowflake</w:t>
      </w:r>
    </w:p>
    <w:p>
      <w:r>
        <w:t>CREATE OR REPLACE TABLE SALES (</w:t>
        <w:br/>
        <w:t xml:space="preserve">    ID INT,</w:t>
        <w:br/>
        <w:t xml:space="preserve">    CUSTOMER_NAME STRING,</w:t>
        <w:br/>
        <w:t xml:space="preserve">    REGION STRING,</w:t>
        <w:br/>
        <w:t xml:space="preserve">    SALES_AMOUNT FLOAT,</w:t>
        <w:br/>
        <w:t xml:space="preserve">    SALES_DATE DATE</w:t>
        <w:br/>
        <w:t>);</w:t>
      </w:r>
    </w:p>
    <w:p>
      <w:pPr>
        <w:pStyle w:val="Heading3"/>
      </w:pPr>
      <w:r>
        <w:t>Step 5 – Load Data from Stage into Table</w:t>
      </w:r>
    </w:p>
    <w:p>
      <w:r>
        <w:t>COPY INTO SALES</w:t>
        <w:br/>
        <w:t>FROM @azure_stage/sales_2025_10_13.csv</w:t>
        <w:br/>
        <w:t>FILE_FORMAT = (FORMAT_NAME = my_csv_format)</w:t>
        <w:br/>
        <w:t>ON_ERROR = 'CONTINUE';</w:t>
      </w:r>
    </w:p>
    <w:p>
      <w:pPr>
        <w:pStyle w:val="Heading3"/>
      </w:pPr>
      <w:r>
        <w:t>Step 6 – Verify Loaded Data</w:t>
      </w:r>
    </w:p>
    <w:p>
      <w:r>
        <w:t>SELECT * FROM SALES LIMIT 10;</w:t>
      </w:r>
    </w:p>
    <w:p>
      <w:pPr>
        <w:pStyle w:val="Heading3"/>
      </w:pPr>
      <w:r>
        <w:t>Step 7 – Unload Data Back to Stage (Optional)</w:t>
      </w:r>
    </w:p>
    <w:p>
      <w:r>
        <w:t>COPY INTO @azure_stage/exported_sales/</w:t>
        <w:br/>
        <w:t>FROM SALES</w:t>
        <w:br/>
        <w:t>FILE_FORMAT = (TYPE = 'CSV' FIELD_OPTIONALLY_ENCLOSED_BY='"');</w:t>
      </w:r>
    </w:p>
    <w:p>
      <w:pPr>
        <w:pStyle w:val="Heading2"/>
      </w:pPr>
      <w:r>
        <w:t>📘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Command</w:t>
            </w:r>
          </w:p>
        </w:tc>
      </w:tr>
      <w:tr>
        <w:tc>
          <w:tcPr>
            <w:tcW w:type="dxa" w:w="2880"/>
          </w:tcPr>
          <w:p>
            <w:r>
              <w:t>Stage Creation</w:t>
            </w:r>
          </w:p>
        </w:tc>
        <w:tc>
          <w:tcPr>
            <w:tcW w:type="dxa" w:w="2880"/>
          </w:tcPr>
          <w:p>
            <w:r>
              <w:t>Create link to internal or external storage</w:t>
            </w:r>
          </w:p>
        </w:tc>
        <w:tc>
          <w:tcPr>
            <w:tcW w:type="dxa" w:w="2880"/>
          </w:tcPr>
          <w:p>
            <w:r>
              <w:t>CREATE STAGE</w:t>
            </w:r>
          </w:p>
        </w:tc>
      </w:tr>
      <w:tr>
        <w:tc>
          <w:tcPr>
            <w:tcW w:type="dxa" w:w="2880"/>
          </w:tcPr>
          <w:p>
            <w:r>
              <w:t>List Files</w:t>
            </w:r>
          </w:p>
        </w:tc>
        <w:tc>
          <w:tcPr>
            <w:tcW w:type="dxa" w:w="2880"/>
          </w:tcPr>
          <w:p>
            <w:r>
              <w:t>Verify files in stage</w:t>
            </w:r>
          </w:p>
        </w:tc>
        <w:tc>
          <w:tcPr>
            <w:tcW w:type="dxa" w:w="2880"/>
          </w:tcPr>
          <w:p>
            <w:r>
              <w:t>LIST @stage_name</w:t>
            </w:r>
          </w:p>
        </w:tc>
      </w:tr>
      <w:tr>
        <w:tc>
          <w:tcPr>
            <w:tcW w:type="dxa" w:w="2880"/>
          </w:tcPr>
          <w:p>
            <w:r>
              <w:t>Load Data</w:t>
            </w:r>
          </w:p>
        </w:tc>
        <w:tc>
          <w:tcPr>
            <w:tcW w:type="dxa" w:w="2880"/>
          </w:tcPr>
          <w:p>
            <w:r>
              <w:t>Copy from stage to table</w:t>
            </w:r>
          </w:p>
        </w:tc>
        <w:tc>
          <w:tcPr>
            <w:tcW w:type="dxa" w:w="2880"/>
          </w:tcPr>
          <w:p>
            <w:r>
              <w:t>COPY INTO &lt;table&gt;</w:t>
            </w:r>
          </w:p>
        </w:tc>
      </w:tr>
      <w:tr>
        <w:tc>
          <w:tcPr>
            <w:tcW w:type="dxa" w:w="2880"/>
          </w:tcPr>
          <w:p>
            <w:r>
              <w:t>Unload Data</w:t>
            </w:r>
          </w:p>
        </w:tc>
        <w:tc>
          <w:tcPr>
            <w:tcW w:type="dxa" w:w="2880"/>
          </w:tcPr>
          <w:p>
            <w:r>
              <w:t>Export from table to stage</w:t>
            </w:r>
          </w:p>
        </w:tc>
        <w:tc>
          <w:tcPr>
            <w:tcW w:type="dxa" w:w="2880"/>
          </w:tcPr>
          <w:p>
            <w:r>
              <w:t>COPY INTO @stage_name</w:t>
            </w:r>
          </w:p>
        </w:tc>
      </w:tr>
    </w:tbl>
    <w:p>
      <w:pPr>
        <w:pStyle w:val="Heading2"/>
      </w:pPr>
      <w:r>
        <w:t>💼 Business Use Cases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Retail</w:t>
            </w:r>
          </w:p>
        </w:tc>
        <w:tc>
          <w:tcPr>
            <w:tcW w:type="dxa" w:w="4320"/>
          </w:tcPr>
          <w:p>
            <w:r>
              <w:t>Load daily POS transaction CSVs from Azure Blob into Snowflake.</w:t>
            </w:r>
          </w:p>
        </w:tc>
      </w:tr>
      <w:tr>
        <w:tc>
          <w:tcPr>
            <w:tcW w:type="dxa" w:w="4320"/>
          </w:tcPr>
          <w:p>
            <w:r>
              <w:t>Finance</w:t>
            </w:r>
          </w:p>
        </w:tc>
        <w:tc>
          <w:tcPr>
            <w:tcW w:type="dxa" w:w="4320"/>
          </w:tcPr>
          <w:p>
            <w:r>
              <w:t>Ingest daily transaction files or stock feeds securely from S3.</w:t>
            </w:r>
          </w:p>
        </w:tc>
      </w:tr>
      <w:tr>
        <w:tc>
          <w:tcPr>
            <w:tcW w:type="dxa" w:w="4320"/>
          </w:tcPr>
          <w:p>
            <w:r>
              <w:t>Healthcare</w:t>
            </w:r>
          </w:p>
        </w:tc>
        <w:tc>
          <w:tcPr>
            <w:tcW w:type="dxa" w:w="4320"/>
          </w:tcPr>
          <w:p>
            <w:r>
              <w:t>Stage patient data files before ETL to ensure schema validation.</w:t>
            </w:r>
          </w:p>
        </w:tc>
      </w:tr>
      <w:tr>
        <w:tc>
          <w:tcPr>
            <w:tcW w:type="dxa" w:w="4320"/>
          </w:tcPr>
          <w:p>
            <w:r>
              <w:t>IoT / Manufacturing</w:t>
            </w:r>
          </w:p>
        </w:tc>
        <w:tc>
          <w:tcPr>
            <w:tcW w:type="dxa" w:w="4320"/>
          </w:tcPr>
          <w:p>
            <w:r>
              <w:t>Stage sensor readings before transforming into analytics tables.</w:t>
            </w:r>
          </w:p>
        </w:tc>
      </w:tr>
    </w:tbl>
    <w:p>
      <w:pPr>
        <w:pStyle w:val="Heading2"/>
      </w:pPr>
      <w:r>
        <w:t>🧠 Trainer Notes</w:t>
      </w:r>
    </w:p>
    <w:p>
      <w:r>
        <w:t>✅ Staging = Waiting Room Analogy helps learners visualize the concept.</w:t>
        <w:br/>
        <w:t>✅ Use staging to decouple ingestion and transformation.</w:t>
        <w:br/>
        <w:t>✅ Demonstrate both internal and external stages in labs.</w:t>
      </w:r>
    </w:p>
    <w:p>
      <w:r>
        <w:br/>
        <w:t>Author: Snowflake Specialist Trainer (GPT-5)</w:t>
      </w:r>
    </w:p>
    <w:p>
      <w:r>
        <w:t>Audience: Beginner to Intermediate Data Engineers</w:t>
      </w:r>
    </w:p>
    <w:p>
      <w:r>
        <w:t>Session: Day 1 – Snowflake &amp; Azure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